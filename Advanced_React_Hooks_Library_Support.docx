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React Hooks Reference</w:t>
      </w:r>
    </w:p>
    <w:p>
      <w:r>
        <w:t>This document expands beyond core React hooks to cover advanced and less common ones, as well as popular library-specific hooks.</w:t>
      </w:r>
    </w:p>
    <w:p>
      <w:pPr>
        <w:pStyle w:val="Heading2"/>
      </w:pPr>
      <w:r>
        <w:t>React Advanced and Concurrent Hooks</w:t>
      </w:r>
    </w:p>
    <w:p>
      <w:pPr>
        <w:pStyle w:val="ListBullet"/>
      </w:pPr>
      <w:r>
        <w:t>▶️ useLayoutEffect</w:t>
      </w:r>
    </w:p>
    <w:p>
      <w:r>
        <w:t>Fires synchronously after all DOM mutations, useful for layout read/write before paint.</w:t>
      </w:r>
    </w:p>
    <w:p>
      <w:pPr>
        <w:pStyle w:val="ListBullet"/>
      </w:pPr>
      <w:r>
        <w:t>▶️ useImperativeHandle</w:t>
      </w:r>
    </w:p>
    <w:p>
      <w:r>
        <w:t>Customizes the instance value that is exposed when using forwardRef.</w:t>
      </w:r>
    </w:p>
    <w:p>
      <w:pPr>
        <w:pStyle w:val="ListBullet"/>
      </w:pPr>
      <w:r>
        <w:t>▶️ useDebugValue</w:t>
      </w:r>
    </w:p>
    <w:p>
      <w:r>
        <w:t>Lets custom hooks show labels in React DevTools for debugging.</w:t>
      </w:r>
    </w:p>
    <w:p>
      <w:pPr>
        <w:pStyle w:val="ListBullet"/>
      </w:pPr>
      <w:r>
        <w:t>▶️ useTransition</w:t>
      </w:r>
    </w:p>
    <w:p>
      <w:r>
        <w:t>Allows marking state updates as non-urgent (introduced in React 18).</w:t>
      </w:r>
    </w:p>
    <w:p>
      <w:pPr>
        <w:pStyle w:val="ListBullet"/>
      </w:pPr>
      <w:r>
        <w:t>▶️ useDeferredValue</w:t>
      </w:r>
    </w:p>
    <w:p>
      <w:r>
        <w:t>Returns a deferred version of a value that updates after the original, used for smoothing UI.</w:t>
      </w:r>
    </w:p>
    <w:p>
      <w:pPr>
        <w:pStyle w:val="ListBullet"/>
      </w:pPr>
      <w:r>
        <w:t>▶️ useSyncExternalStore</w:t>
      </w:r>
    </w:p>
    <w:p>
      <w:r>
        <w:t>Subscribes to external stores with consistent server-client behavior.</w:t>
      </w:r>
    </w:p>
    <w:p>
      <w:pPr>
        <w:pStyle w:val="ListBullet"/>
      </w:pPr>
      <w:r>
        <w:t>▶️ useInsertionEffect</w:t>
      </w:r>
    </w:p>
    <w:p>
      <w:r>
        <w:t>Runs before DOM mutations; mainly for injecting CSS in libraries.</w:t>
      </w:r>
    </w:p>
    <w:p>
      <w:pPr>
        <w:pStyle w:val="Heading2"/>
      </w:pPr>
      <w:r>
        <w:t>React Router Hooks</w:t>
      </w:r>
    </w:p>
    <w:p>
      <w:pPr>
        <w:pStyle w:val="ListBullet"/>
      </w:pPr>
      <w:r>
        <w:t>▶️ useNavigate</w:t>
      </w:r>
    </w:p>
    <w:p>
      <w:r>
        <w:t>Programmatically navigate to another route.</w:t>
      </w:r>
    </w:p>
    <w:p>
      <w:pPr>
        <w:pStyle w:val="ListBullet"/>
      </w:pPr>
      <w:r>
        <w:t>▶️ useParams</w:t>
      </w:r>
    </w:p>
    <w:p>
      <w:r>
        <w:t>Access URL parameters (e.g., /user/:id).</w:t>
      </w:r>
    </w:p>
    <w:p>
      <w:pPr>
        <w:pStyle w:val="ListBullet"/>
      </w:pPr>
      <w:r>
        <w:t>▶️ useLocation</w:t>
      </w:r>
    </w:p>
    <w:p>
      <w:r>
        <w:t>Access the current URL and location state.</w:t>
      </w:r>
    </w:p>
    <w:p>
      <w:pPr>
        <w:pStyle w:val="ListBullet"/>
      </w:pPr>
      <w:r>
        <w:t>▶️ useSearchParams</w:t>
      </w:r>
    </w:p>
    <w:p>
      <w:r>
        <w:t>Work with URL query strings.</w:t>
      </w:r>
    </w:p>
    <w:p>
      <w:pPr>
        <w:pStyle w:val="ListBullet"/>
      </w:pPr>
      <w:r>
        <w:t>▶️ useLoaderData</w:t>
      </w:r>
    </w:p>
    <w:p>
      <w:r>
        <w:t>Access data returned from route loaders in React Router v6.4+.</w:t>
      </w:r>
    </w:p>
    <w:p>
      <w:pPr>
        <w:pStyle w:val="Heading2"/>
      </w:pPr>
      <w:r>
        <w:t>Redux Hooks</w:t>
      </w:r>
    </w:p>
    <w:p>
      <w:pPr>
        <w:pStyle w:val="ListBullet"/>
      </w:pPr>
      <w:r>
        <w:t>▶️ useSelector</w:t>
      </w:r>
    </w:p>
    <w:p>
      <w:r>
        <w:t>Read state from the Redux store.</w:t>
      </w:r>
    </w:p>
    <w:p>
      <w:pPr>
        <w:pStyle w:val="ListBullet"/>
      </w:pPr>
      <w:r>
        <w:t>▶️ useDispatch</w:t>
      </w:r>
    </w:p>
    <w:p>
      <w:r>
        <w:t>Dispatch actions to the Redux store.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