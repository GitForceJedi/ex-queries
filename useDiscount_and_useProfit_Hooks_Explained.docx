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29F3" w14:textId="77777777" w:rsidR="008E7E68" w:rsidRDefault="00000000">
      <w:pPr>
        <w:pStyle w:val="Heading1"/>
      </w:pPr>
      <w:r>
        <w:t>Understanding useDiscountCalculator and useProfitCalculator Hooks</w:t>
      </w:r>
    </w:p>
    <w:p w14:paraId="0E644FEF" w14:textId="77777777" w:rsidR="008E7E68" w:rsidRDefault="00000000">
      <w:pPr>
        <w:pStyle w:val="Heading2"/>
      </w:pPr>
      <w:r>
        <w:t>Part 1: How useDiscountCalculator Works</w:t>
      </w:r>
    </w:p>
    <w:p w14:paraId="395B32A8" w14:textId="77777777" w:rsidR="008E7E68" w:rsidRDefault="00000000">
      <w:r>
        <w:t>This section explains how the custom hook `useDiscountCalculator` performs tiered discount logic based on a user-supplied amount.</w:t>
      </w:r>
    </w:p>
    <w:p w14:paraId="7AB31EA9" w14:textId="77777777" w:rsidR="008E7E68" w:rsidRDefault="00000000">
      <w:r>
        <w:t>▶️ 1. Hook Setup</w:t>
      </w:r>
    </w:p>
    <w:p w14:paraId="44AC2C1C" w14:textId="77777777" w:rsidR="008E7E68" w:rsidRDefault="00000000">
      <w:pPr>
        <w:pStyle w:val="IntenseQuote"/>
      </w:pPr>
      <w:r>
        <w:br/>
        <w:t>import { useMemo } from 'react';</w:t>
      </w:r>
      <w:r>
        <w:br/>
      </w:r>
      <w:r>
        <w:br/>
        <w:t>function useDiscountCalculator(amount) {</w:t>
      </w:r>
      <w:r>
        <w:br/>
        <w:t xml:space="preserve">  const result = useMemo(() =&gt; {</w:t>
      </w:r>
      <w:r>
        <w:br/>
        <w:t xml:space="preserve">    let discount = 0;</w:t>
      </w:r>
      <w:r>
        <w:br/>
        <w:t xml:space="preserve">    if (amount &gt; 1000) {</w:t>
      </w:r>
      <w:r>
        <w:br/>
        <w:t xml:space="preserve">      discount = 0.2;</w:t>
      </w:r>
      <w:r>
        <w:br/>
        <w:t xml:space="preserve">    } else if (amount &gt; 500) {</w:t>
      </w:r>
      <w:r>
        <w:br/>
        <w:t xml:space="preserve">      discount = 0.1;</w:t>
      </w:r>
      <w:r>
        <w:br/>
        <w:t xml:space="preserve">    } else if (amount &gt; 100) {</w:t>
      </w:r>
      <w:r>
        <w:br/>
        <w:t xml:space="preserve">      discount = 0.05;</w:t>
      </w:r>
      <w:r>
        <w:br/>
        <w:t xml:space="preserve">    }</w:t>
      </w:r>
      <w:r>
        <w:br/>
        <w:t xml:space="preserve">    const discountedAmount = amount - amount * discount;</w:t>
      </w:r>
      <w:r>
        <w:br/>
        <w:t xml:space="preserve">    return {</w:t>
      </w:r>
      <w:r>
        <w:br/>
        <w:t xml:space="preserve">      originalAmount: amount,</w:t>
      </w:r>
      <w:r>
        <w:br/>
        <w:t xml:space="preserve">      discountRate: discount,</w:t>
      </w:r>
      <w:r>
        <w:br/>
        <w:t xml:space="preserve">      discountedAmount: parseFloat(discountedAmount.toFixed(2))</w:t>
      </w:r>
      <w:r>
        <w:br/>
        <w:t xml:space="preserve">    };</w:t>
      </w:r>
      <w:r>
        <w:br/>
        <w:t xml:space="preserve">  }, [amount]);</w:t>
      </w:r>
      <w:r>
        <w:br/>
      </w:r>
      <w:r>
        <w:br/>
        <w:t xml:space="preserve">  return result;</w:t>
      </w:r>
      <w:r>
        <w:br/>
        <w:t>}</w:t>
      </w:r>
      <w:r>
        <w:br/>
      </w:r>
    </w:p>
    <w:p w14:paraId="1C250B9C" w14:textId="77777777" w:rsidR="008E7E68" w:rsidRDefault="00000000">
      <w:r>
        <w:t>This hook uses `useMemo` to avoid unnecessary recalculations. It returns an object containing the original amount, the discount rate, and the final discounted amount.</w:t>
      </w:r>
    </w:p>
    <w:p w14:paraId="543B268E" w14:textId="77777777" w:rsidR="008E7E68" w:rsidRDefault="00000000">
      <w:r>
        <w:t>▶️ 2. Hook Invocation in App.js</w:t>
      </w:r>
    </w:p>
    <w:p w14:paraId="7C42E8FA" w14:textId="77777777" w:rsidR="008E7E68" w:rsidRDefault="00000000">
      <w:pPr>
        <w:pStyle w:val="IntenseQuote"/>
      </w:pPr>
      <w:r>
        <w:br/>
        <w:t>const [amount, setAmount] = useState(0);</w:t>
      </w:r>
      <w:r>
        <w:br/>
        <w:t>const discountData = useDiscountCalculator(amount);</w:t>
      </w:r>
      <w:r>
        <w:br/>
      </w:r>
    </w:p>
    <w:p w14:paraId="2DF0C565" w14:textId="77777777" w:rsidR="008E7E68" w:rsidRDefault="00000000">
      <w:r>
        <w:lastRenderedPageBreak/>
        <w:t>`amount` is stored in local state and passed to the hook. The hook returns a `discountData` object that can be used directly in the JSX.</w:t>
      </w:r>
    </w:p>
    <w:p w14:paraId="08D16FDD" w14:textId="77777777" w:rsidR="008E7E68" w:rsidRDefault="00000000">
      <w:r>
        <w:t>▶️ 3. UI Rendering</w:t>
      </w:r>
    </w:p>
    <w:p w14:paraId="65BD1F4A" w14:textId="77777777" w:rsidR="008E7E68" w:rsidRDefault="00000000">
      <w:pPr>
        <w:pStyle w:val="IntenseQuote"/>
      </w:pPr>
      <w:r>
        <w:br/>
        <w:t>&lt;p&gt;Original: ${discountData.originalAmount}&lt;/p&gt;</w:t>
      </w:r>
      <w:r>
        <w:br/>
        <w:t>&lt;p&gt;Discount: {discountData.discountRate * 100}%&lt;/p&gt;</w:t>
      </w:r>
      <w:r>
        <w:br/>
        <w:t>&lt;p&gt;Final: ${discountData.discountedAmount}&lt;/p&gt;</w:t>
      </w:r>
      <w:r>
        <w:br/>
      </w:r>
    </w:p>
    <w:p w14:paraId="236647F4" w14:textId="77777777" w:rsidR="008E7E68" w:rsidRDefault="00000000">
      <w:r>
        <w:t>These values update live when the user changes the input.</w:t>
      </w:r>
    </w:p>
    <w:p w14:paraId="25E32EF6" w14:textId="77777777" w:rsidR="008E7E68" w:rsidRDefault="00000000">
      <w:pPr>
        <w:pStyle w:val="Heading2"/>
      </w:pPr>
      <w:r>
        <w:t>Part 2: How useDiscountCalculator and useProfitCalculator Work Together</w:t>
      </w:r>
    </w:p>
    <w:p w14:paraId="178D6C9C" w14:textId="77777777" w:rsidR="008E7E68" w:rsidRDefault="00000000">
      <w:r>
        <w:t>This section focuses on how the `useDiscountCalculator` and `useProfitCalculator` hooks work in combination to first calculate a discounted sale price, and then compute profit and margin based on a fixed cost.</w:t>
      </w:r>
    </w:p>
    <w:p w14:paraId="278C5CF6" w14:textId="77777777" w:rsidR="008E7E68" w:rsidRDefault="00000000">
      <w:r>
        <w:t>▶️ 1. Hook Imports and Initialization</w:t>
      </w:r>
    </w:p>
    <w:p w14:paraId="4ED71D5C" w14:textId="77777777" w:rsidR="008E7E68" w:rsidRDefault="00000000">
      <w:pPr>
        <w:pStyle w:val="IntenseQuote"/>
      </w:pPr>
      <w:r>
        <w:br/>
        <w:t>import useDiscountCalculator from './hooks/useDiscountCalculator';</w:t>
      </w:r>
      <w:r>
        <w:br/>
        <w:t>import useProfitCalculator from './hooks/useProfitCalculator';</w:t>
      </w:r>
      <w:r>
        <w:br/>
      </w:r>
      <w:r>
        <w:br/>
        <w:t>const discountData = useDiscountCalculator(amount);</w:t>
      </w:r>
      <w:r>
        <w:br/>
        <w:t>const profitData = useProfitCalculator(1200, discountData.discountedAmount);</w:t>
      </w:r>
      <w:r>
        <w:br/>
      </w:r>
    </w:p>
    <w:p w14:paraId="2D8E4404" w14:textId="77777777" w:rsidR="008E7E68" w:rsidRDefault="00000000">
      <w:r>
        <w:t>The `discountData.discountedAmount` is passed directly into `useProfitCalculator` along with a fixed cost price of $1200.</w:t>
      </w:r>
    </w:p>
    <w:p w14:paraId="45D40F04" w14:textId="77777777" w:rsidR="008E7E68" w:rsidRDefault="00000000">
      <w:r>
        <w:t>▶️ 2. Hook Definition: useProfitCalculator</w:t>
      </w:r>
    </w:p>
    <w:p w14:paraId="7350E3D1" w14:textId="77777777" w:rsidR="008E7E68" w:rsidRDefault="00000000">
      <w:pPr>
        <w:pStyle w:val="IntenseQuote"/>
      </w:pPr>
      <w:r>
        <w:br/>
        <w:t>import { useMemo } from 'react';</w:t>
      </w:r>
      <w:r>
        <w:br/>
      </w:r>
      <w:r>
        <w:br/>
        <w:t>function useProfitCalculator(cost, salePrice) {</w:t>
      </w:r>
      <w:r>
        <w:br/>
        <w:t xml:space="preserve">  const result = useMemo(() =&gt; {</w:t>
      </w:r>
      <w:r>
        <w:br/>
        <w:t xml:space="preserve">    const profit = salePrice - cost;</w:t>
      </w:r>
      <w:r>
        <w:br/>
        <w:t xml:space="preserve">    const marginPercent = cost &gt; 0 ? ((profit / cost) * 100).toFixed(2) : 0;</w:t>
      </w:r>
      <w:r>
        <w:br/>
        <w:t xml:space="preserve">    return {</w:t>
      </w:r>
      <w:r>
        <w:br/>
        <w:t xml:space="preserve">      cost,</w:t>
      </w:r>
      <w:r>
        <w:br/>
      </w:r>
      <w:r>
        <w:lastRenderedPageBreak/>
        <w:t xml:space="preserve">      salePrice,</w:t>
      </w:r>
      <w:r>
        <w:br/>
        <w:t xml:space="preserve">      profit: profit.toFixed(2),</w:t>
      </w:r>
      <w:r>
        <w:br/>
        <w:t xml:space="preserve">      marginPercent</w:t>
      </w:r>
      <w:r>
        <w:br/>
        <w:t xml:space="preserve">    };</w:t>
      </w:r>
      <w:r>
        <w:br/>
        <w:t xml:space="preserve">  }, [cost, salePrice]);</w:t>
      </w:r>
      <w:r>
        <w:br/>
      </w:r>
      <w:r>
        <w:br/>
        <w:t xml:space="preserve">  return result;</w:t>
      </w:r>
      <w:r>
        <w:br/>
        <w:t>}</w:t>
      </w:r>
      <w:r>
        <w:br/>
      </w:r>
    </w:p>
    <w:p w14:paraId="0140C131" w14:textId="77777777" w:rsidR="008E7E68" w:rsidRDefault="00000000">
      <w:r>
        <w:t>This hook uses `useMemo` to calculate the profit and margin based on the cost and final sale price. It returns a detailed object containing the financial breakdown.</w:t>
      </w:r>
    </w:p>
    <w:p w14:paraId="2C401672" w14:textId="77777777" w:rsidR="008E7E68" w:rsidRDefault="00000000">
      <w:r>
        <w:t>▶️ 3. Rendering the Profit Data in App.js</w:t>
      </w:r>
    </w:p>
    <w:p w14:paraId="31A9DC3F" w14:textId="77777777" w:rsidR="008E7E68" w:rsidRDefault="00000000">
      <w:pPr>
        <w:pStyle w:val="IntenseQuote"/>
      </w:pPr>
      <w:r>
        <w:br/>
        <w:t>&lt;p&gt;Cost Price: $1200&lt;/p&gt;</w:t>
      </w:r>
      <w:r>
        <w:br/>
        <w:t>&lt;p&gt;Sale Price (after discount): ${discountData.discountedAmount}&lt;/p&gt;</w:t>
      </w:r>
      <w:r>
        <w:br/>
        <w:t>&lt;p&gt;Profit: ${profitData.profit}&lt;/p&gt;</w:t>
      </w:r>
      <w:r>
        <w:br/>
        <w:t>&lt;p&gt;Margin: {profitData.marginPercent}%&lt;/p&gt;</w:t>
      </w:r>
      <w:r>
        <w:br/>
      </w:r>
    </w:p>
    <w:p w14:paraId="5C733124" w14:textId="77777777" w:rsidR="008E7E68" w:rsidRDefault="00000000">
      <w:r>
        <w:t>The profit and margin dynamically update based on the sale price calculated by `useDiscountCalculator`.</w:t>
      </w:r>
    </w:p>
    <w:p w14:paraId="4A3128E0" w14:textId="77777777" w:rsidR="008E7E68" w:rsidRDefault="00000000">
      <w:r>
        <w:t>▶️ 4. Summary of Workflow</w:t>
      </w:r>
    </w:p>
    <w:p w14:paraId="08DE536D" w14:textId="77777777" w:rsidR="009B6762" w:rsidRDefault="00000000">
      <w:r>
        <w:br/>
        <w:t>• The user inputs a purchase amount.</w:t>
      </w:r>
      <w:r>
        <w:br/>
        <w:t>• `useDiscountCalculator` computes the discount and returns a discounted amount.</w:t>
      </w:r>
      <w:r>
        <w:br/>
        <w:t>• This discounted amount is passed into `useProfitCalculator`, along with a fixed cost.</w:t>
      </w:r>
      <w:r>
        <w:br/>
        <w:t>• The hook calculates profit and margin and returns that data.</w:t>
      </w:r>
      <w:r>
        <w:br/>
        <w:t xml:space="preserve">• The UI reflects both the </w:t>
      </w:r>
      <w:proofErr w:type="gramStart"/>
      <w:r>
        <w:t>discount</w:t>
      </w:r>
      <w:proofErr w:type="gramEnd"/>
      <w:r>
        <w:t xml:space="preserve"> and the profit calculation live.</w:t>
      </w:r>
    </w:p>
    <w:p w14:paraId="4991A88B" w14:textId="77777777" w:rsidR="009B6762" w:rsidRDefault="009B6762"/>
    <w:p w14:paraId="56620903" w14:textId="77777777" w:rsidR="009B6762" w:rsidRPr="009B6762" w:rsidRDefault="009B6762" w:rsidP="009B6762">
      <w:r w:rsidRPr="009B6762">
        <w:t>that part at the end of the hook:</w:t>
      </w:r>
    </w:p>
    <w:p w14:paraId="0A008B90" w14:textId="77777777" w:rsidR="009B6762" w:rsidRPr="009B6762" w:rsidRDefault="009B6762" w:rsidP="009B6762">
      <w:proofErr w:type="spellStart"/>
      <w:r w:rsidRPr="009B6762">
        <w:t>js</w:t>
      </w:r>
      <w:proofErr w:type="spellEnd"/>
    </w:p>
    <w:p w14:paraId="51F6D420" w14:textId="77777777" w:rsidR="009B6762" w:rsidRPr="009B6762" w:rsidRDefault="009B6762" w:rsidP="009B6762">
      <w:proofErr w:type="spellStart"/>
      <w:r w:rsidRPr="009B6762">
        <w:t>CopyEdit</w:t>
      </w:r>
      <w:proofErr w:type="spellEnd"/>
    </w:p>
    <w:p w14:paraId="0534AE0A" w14:textId="77777777" w:rsidR="009B6762" w:rsidRPr="009B6762" w:rsidRDefault="009B6762" w:rsidP="009B6762">
      <w:r w:rsidRPr="009B6762">
        <w:t xml:space="preserve">}, [cost, </w:t>
      </w:r>
      <w:proofErr w:type="spellStart"/>
      <w:r w:rsidRPr="009B6762">
        <w:t>salePrice</w:t>
      </w:r>
      <w:proofErr w:type="spellEnd"/>
      <w:r w:rsidRPr="009B6762">
        <w:t>]</w:t>
      </w:r>
      <w:proofErr w:type="gramStart"/>
      <w:r w:rsidRPr="009B6762">
        <w:t>);</w:t>
      </w:r>
      <w:proofErr w:type="gramEnd"/>
    </w:p>
    <w:p w14:paraId="51056403" w14:textId="77777777" w:rsidR="009B6762" w:rsidRPr="009B6762" w:rsidRDefault="009B6762" w:rsidP="009B6762">
      <w:r w:rsidRPr="009B6762">
        <w:lastRenderedPageBreak/>
        <w:t xml:space="preserve">is part of </w:t>
      </w:r>
      <w:proofErr w:type="spellStart"/>
      <w:r w:rsidRPr="009B6762">
        <w:rPr>
          <w:b/>
          <w:bCs/>
        </w:rPr>
        <w:t>React's</w:t>
      </w:r>
      <w:proofErr w:type="spellEnd"/>
      <w:r w:rsidRPr="009B6762">
        <w:rPr>
          <w:b/>
          <w:bCs/>
        </w:rPr>
        <w:t xml:space="preserve"> </w:t>
      </w:r>
      <w:proofErr w:type="spellStart"/>
      <w:r w:rsidRPr="009B6762">
        <w:rPr>
          <w:b/>
          <w:bCs/>
        </w:rPr>
        <w:t>useMemo</w:t>
      </w:r>
      <w:proofErr w:type="spellEnd"/>
      <w:r w:rsidRPr="009B6762">
        <w:rPr>
          <w:b/>
          <w:bCs/>
        </w:rPr>
        <w:t xml:space="preserve"> dependency array</w:t>
      </w:r>
      <w:r w:rsidRPr="009B6762">
        <w:t xml:space="preserve"> — and understanding this is key to mastering custom hooks and performance optimization.</w:t>
      </w:r>
    </w:p>
    <w:p w14:paraId="56DAB1A3" w14:textId="77777777" w:rsidR="009B6762" w:rsidRPr="009B6762" w:rsidRDefault="009B6762" w:rsidP="009B6762">
      <w:r w:rsidRPr="009B6762">
        <w:t>Let’s break it down:</w:t>
      </w:r>
    </w:p>
    <w:p w14:paraId="1EDD9F4C" w14:textId="77777777" w:rsidR="009B6762" w:rsidRPr="009B6762" w:rsidRDefault="009B6762" w:rsidP="009B6762">
      <w:r w:rsidRPr="009B6762">
        <w:pict w14:anchorId="667E2DF9">
          <v:rect id="_x0000_i1055" style="width:0;height:1.5pt" o:hralign="center" o:hrstd="t" o:hr="t" fillcolor="#a0a0a0" stroked="f"/>
        </w:pict>
      </w:r>
    </w:p>
    <w:p w14:paraId="3734DB5C" w14:textId="77777777" w:rsidR="009B6762" w:rsidRPr="009B6762" w:rsidRDefault="009B6762" w:rsidP="009B6762">
      <w:pPr>
        <w:rPr>
          <w:b/>
          <w:bCs/>
        </w:rPr>
      </w:pPr>
      <w:r w:rsidRPr="009B6762">
        <w:rPr>
          <w:rFonts w:ascii="Segoe UI Emoji" w:hAnsi="Segoe UI Emoji" w:cs="Segoe UI Emoji"/>
          <w:b/>
          <w:bCs/>
        </w:rPr>
        <w:t>🧠</w:t>
      </w:r>
      <w:r w:rsidRPr="009B6762">
        <w:rPr>
          <w:b/>
          <w:bCs/>
        </w:rPr>
        <w:t xml:space="preserve"> What is </w:t>
      </w:r>
      <w:proofErr w:type="spellStart"/>
      <w:r w:rsidRPr="009B6762">
        <w:rPr>
          <w:b/>
          <w:bCs/>
        </w:rPr>
        <w:t>useMemo</w:t>
      </w:r>
      <w:proofErr w:type="spellEnd"/>
      <w:r w:rsidRPr="009B6762">
        <w:rPr>
          <w:b/>
          <w:bCs/>
        </w:rPr>
        <w:t xml:space="preserve"> doing?</w:t>
      </w:r>
    </w:p>
    <w:p w14:paraId="01D02D78" w14:textId="77777777" w:rsidR="009B6762" w:rsidRPr="009B6762" w:rsidRDefault="009B6762" w:rsidP="009B6762">
      <w:proofErr w:type="spellStart"/>
      <w:r w:rsidRPr="009B6762">
        <w:t>js</w:t>
      </w:r>
      <w:proofErr w:type="spellEnd"/>
    </w:p>
    <w:p w14:paraId="2A6D0E4A" w14:textId="77777777" w:rsidR="009B6762" w:rsidRPr="009B6762" w:rsidRDefault="009B6762" w:rsidP="009B6762">
      <w:proofErr w:type="spellStart"/>
      <w:r w:rsidRPr="009B6762">
        <w:t>CopyEdit</w:t>
      </w:r>
      <w:proofErr w:type="spellEnd"/>
    </w:p>
    <w:p w14:paraId="34CA017B" w14:textId="77777777" w:rsidR="009B6762" w:rsidRPr="009B6762" w:rsidRDefault="009B6762" w:rsidP="009B6762">
      <w:r w:rsidRPr="009B6762">
        <w:t xml:space="preserve">const result = </w:t>
      </w:r>
      <w:proofErr w:type="spellStart"/>
      <w:proofErr w:type="gramStart"/>
      <w:r w:rsidRPr="009B6762">
        <w:t>useMemo</w:t>
      </w:r>
      <w:proofErr w:type="spellEnd"/>
      <w:r w:rsidRPr="009B6762">
        <w:t>(</w:t>
      </w:r>
      <w:proofErr w:type="gramEnd"/>
      <w:r w:rsidRPr="009B6762">
        <w:t>() =&gt; {</w:t>
      </w:r>
    </w:p>
    <w:p w14:paraId="44A798EF" w14:textId="77777777" w:rsidR="009B6762" w:rsidRPr="009B6762" w:rsidRDefault="009B6762" w:rsidP="009B6762">
      <w:r w:rsidRPr="009B6762">
        <w:t xml:space="preserve">  // Some expensive or critical calculation</w:t>
      </w:r>
    </w:p>
    <w:p w14:paraId="6CA2ED13" w14:textId="77777777" w:rsidR="009B6762" w:rsidRPr="009B6762" w:rsidRDefault="009B6762" w:rsidP="009B6762">
      <w:r w:rsidRPr="009B6762">
        <w:t>}, [dependencies]</w:t>
      </w:r>
      <w:proofErr w:type="gramStart"/>
      <w:r w:rsidRPr="009B6762">
        <w:t>);</w:t>
      </w:r>
      <w:proofErr w:type="gramEnd"/>
    </w:p>
    <w:p w14:paraId="416DF374" w14:textId="77777777" w:rsidR="009B6762" w:rsidRPr="009B6762" w:rsidRDefault="009B6762" w:rsidP="009B6762">
      <w:proofErr w:type="spellStart"/>
      <w:r w:rsidRPr="009B6762">
        <w:t>useMemo</w:t>
      </w:r>
      <w:proofErr w:type="spellEnd"/>
      <w:r w:rsidRPr="009B6762">
        <w:t xml:space="preserve"> only </w:t>
      </w:r>
      <w:r w:rsidRPr="009B6762">
        <w:rPr>
          <w:b/>
          <w:bCs/>
        </w:rPr>
        <w:t>recalculates</w:t>
      </w:r>
      <w:r w:rsidRPr="009B6762">
        <w:t xml:space="preserve"> the value </w:t>
      </w:r>
      <w:r w:rsidRPr="009B6762">
        <w:rPr>
          <w:b/>
          <w:bCs/>
        </w:rPr>
        <w:t>when one of the dependencies has changed</w:t>
      </w:r>
      <w:r w:rsidRPr="009B6762">
        <w:t>.</w:t>
      </w:r>
    </w:p>
    <w:p w14:paraId="3221853B" w14:textId="77777777" w:rsidR="009B6762" w:rsidRPr="009B6762" w:rsidRDefault="009B6762" w:rsidP="009B6762">
      <w:r w:rsidRPr="009B6762">
        <w:t xml:space="preserve">If none of the values in the dependency array change between renders, React </w:t>
      </w:r>
      <w:r w:rsidRPr="009B6762">
        <w:rPr>
          <w:b/>
          <w:bCs/>
        </w:rPr>
        <w:t xml:space="preserve">reuses the previously </w:t>
      </w:r>
      <w:proofErr w:type="spellStart"/>
      <w:r w:rsidRPr="009B6762">
        <w:rPr>
          <w:b/>
          <w:bCs/>
        </w:rPr>
        <w:t>memoized</w:t>
      </w:r>
      <w:proofErr w:type="spellEnd"/>
      <w:r w:rsidRPr="009B6762">
        <w:rPr>
          <w:b/>
          <w:bCs/>
        </w:rPr>
        <w:t xml:space="preserve"> value</w:t>
      </w:r>
      <w:r w:rsidRPr="009B6762">
        <w:t xml:space="preserve"> — this avoids unnecessary computations.</w:t>
      </w:r>
    </w:p>
    <w:p w14:paraId="4B00E4FA" w14:textId="77777777" w:rsidR="009B6762" w:rsidRPr="009B6762" w:rsidRDefault="009B6762" w:rsidP="009B6762">
      <w:r w:rsidRPr="009B6762">
        <w:pict w14:anchorId="11B69F2C">
          <v:rect id="_x0000_i1056" style="width:0;height:1.5pt" o:hralign="center" o:hrstd="t" o:hr="t" fillcolor="#a0a0a0" stroked="f"/>
        </w:pict>
      </w:r>
    </w:p>
    <w:p w14:paraId="7C5D1BAA" w14:textId="77777777" w:rsidR="009B6762" w:rsidRPr="009B6762" w:rsidRDefault="009B6762" w:rsidP="009B6762">
      <w:pPr>
        <w:rPr>
          <w:b/>
          <w:bCs/>
        </w:rPr>
      </w:pPr>
      <w:r w:rsidRPr="009B6762">
        <w:rPr>
          <w:rFonts w:ascii="Segoe UI Emoji" w:hAnsi="Segoe UI Emoji" w:cs="Segoe UI Emoji"/>
          <w:b/>
          <w:bCs/>
        </w:rPr>
        <w:t>📌</w:t>
      </w:r>
      <w:r w:rsidRPr="009B6762">
        <w:rPr>
          <w:b/>
          <w:bCs/>
        </w:rPr>
        <w:t xml:space="preserve"> So what are these [cost, </w:t>
      </w:r>
      <w:proofErr w:type="spellStart"/>
      <w:r w:rsidRPr="009B6762">
        <w:rPr>
          <w:b/>
          <w:bCs/>
        </w:rPr>
        <w:t>salePrice</w:t>
      </w:r>
      <w:proofErr w:type="spellEnd"/>
      <w:r w:rsidRPr="009B6762">
        <w:rPr>
          <w:b/>
          <w:bCs/>
        </w:rPr>
        <w:t>] and [amount]?</w:t>
      </w:r>
    </w:p>
    <w:p w14:paraId="1AFB4897" w14:textId="77777777" w:rsidR="009B6762" w:rsidRPr="009B6762" w:rsidRDefault="009B6762" w:rsidP="009B6762">
      <w:pPr>
        <w:rPr>
          <w:b/>
          <w:bCs/>
        </w:rPr>
      </w:pPr>
      <w:r w:rsidRPr="009B6762">
        <w:rPr>
          <w:b/>
          <w:bCs/>
        </w:rPr>
        <w:t xml:space="preserve">In </w:t>
      </w:r>
      <w:proofErr w:type="spellStart"/>
      <w:r w:rsidRPr="009B6762">
        <w:rPr>
          <w:b/>
          <w:bCs/>
        </w:rPr>
        <w:t>useDiscountCalculator</w:t>
      </w:r>
      <w:proofErr w:type="spellEnd"/>
      <w:r w:rsidRPr="009B6762">
        <w:rPr>
          <w:b/>
          <w:bCs/>
        </w:rPr>
        <w:t>:</w:t>
      </w:r>
    </w:p>
    <w:p w14:paraId="351C77D6" w14:textId="77777777" w:rsidR="009B6762" w:rsidRPr="009B6762" w:rsidRDefault="009B6762" w:rsidP="009B6762">
      <w:proofErr w:type="spellStart"/>
      <w:r w:rsidRPr="009B6762">
        <w:t>js</w:t>
      </w:r>
      <w:proofErr w:type="spellEnd"/>
    </w:p>
    <w:p w14:paraId="202E2250" w14:textId="77777777" w:rsidR="009B6762" w:rsidRPr="009B6762" w:rsidRDefault="009B6762" w:rsidP="009B6762">
      <w:proofErr w:type="spellStart"/>
      <w:r w:rsidRPr="009B6762">
        <w:t>CopyEdit</w:t>
      </w:r>
      <w:proofErr w:type="spellEnd"/>
    </w:p>
    <w:p w14:paraId="24E71B2D" w14:textId="77777777" w:rsidR="009B6762" w:rsidRPr="009B6762" w:rsidRDefault="009B6762" w:rsidP="009B6762">
      <w:proofErr w:type="spellStart"/>
      <w:proofErr w:type="gramStart"/>
      <w:r w:rsidRPr="009B6762">
        <w:t>useMemo</w:t>
      </w:r>
      <w:proofErr w:type="spellEnd"/>
      <w:r w:rsidRPr="009B6762">
        <w:t>(</w:t>
      </w:r>
      <w:proofErr w:type="gramEnd"/>
      <w:r w:rsidRPr="009B6762">
        <w:t>() =&gt; {</w:t>
      </w:r>
    </w:p>
    <w:p w14:paraId="510A4518" w14:textId="77777777" w:rsidR="009B6762" w:rsidRPr="009B6762" w:rsidRDefault="009B6762" w:rsidP="009B6762">
      <w:r w:rsidRPr="009B6762">
        <w:t xml:space="preserve">  // calculate discount</w:t>
      </w:r>
    </w:p>
    <w:p w14:paraId="120988F5" w14:textId="77777777" w:rsidR="009B6762" w:rsidRPr="009B6762" w:rsidRDefault="009B6762" w:rsidP="009B6762">
      <w:r w:rsidRPr="009B6762">
        <w:t>}, [amount]</w:t>
      </w:r>
      <w:proofErr w:type="gramStart"/>
      <w:r w:rsidRPr="009B6762">
        <w:t>);</w:t>
      </w:r>
      <w:proofErr w:type="gramEnd"/>
    </w:p>
    <w:p w14:paraId="12D7CD50" w14:textId="77777777" w:rsidR="009B6762" w:rsidRPr="009B6762" w:rsidRDefault="009B6762" w:rsidP="009B6762">
      <w:pPr>
        <w:numPr>
          <w:ilvl w:val="0"/>
          <w:numId w:val="10"/>
        </w:numPr>
      </w:pPr>
      <w:r w:rsidRPr="009B6762">
        <w:t xml:space="preserve">amount is the </w:t>
      </w:r>
      <w:r w:rsidRPr="009B6762">
        <w:rPr>
          <w:b/>
          <w:bCs/>
        </w:rPr>
        <w:t>only input</w:t>
      </w:r>
      <w:r w:rsidRPr="009B6762">
        <w:t xml:space="preserve"> to the logic.</w:t>
      </w:r>
    </w:p>
    <w:p w14:paraId="7BEC3347" w14:textId="77777777" w:rsidR="009B6762" w:rsidRPr="009B6762" w:rsidRDefault="009B6762" w:rsidP="009B6762">
      <w:pPr>
        <w:numPr>
          <w:ilvl w:val="0"/>
          <w:numId w:val="10"/>
        </w:numPr>
      </w:pPr>
      <w:r w:rsidRPr="009B6762">
        <w:t>If amount hasn’t changed, no need to recalculate discount.</w:t>
      </w:r>
    </w:p>
    <w:p w14:paraId="2F7813FE" w14:textId="77777777" w:rsidR="009B6762" w:rsidRPr="009B6762" w:rsidRDefault="009B6762" w:rsidP="009B6762">
      <w:pPr>
        <w:numPr>
          <w:ilvl w:val="0"/>
          <w:numId w:val="10"/>
        </w:numPr>
      </w:pPr>
      <w:r w:rsidRPr="009B6762">
        <w:t>So, amount is the only dependency.</w:t>
      </w:r>
    </w:p>
    <w:p w14:paraId="2CA3D203" w14:textId="77777777" w:rsidR="009B6762" w:rsidRPr="009B6762" w:rsidRDefault="009B6762" w:rsidP="009B6762">
      <w:r w:rsidRPr="009B6762">
        <w:pict w14:anchorId="26051C2D">
          <v:rect id="_x0000_i1057" style="width:0;height:1.5pt" o:hralign="center" o:hrstd="t" o:hr="t" fillcolor="#a0a0a0" stroked="f"/>
        </w:pict>
      </w:r>
    </w:p>
    <w:p w14:paraId="23BC95A8" w14:textId="77777777" w:rsidR="009B6762" w:rsidRPr="009B6762" w:rsidRDefault="009B6762" w:rsidP="009B6762">
      <w:pPr>
        <w:rPr>
          <w:b/>
          <w:bCs/>
        </w:rPr>
      </w:pPr>
      <w:r w:rsidRPr="009B6762">
        <w:rPr>
          <w:b/>
          <w:bCs/>
        </w:rPr>
        <w:t xml:space="preserve">In </w:t>
      </w:r>
      <w:proofErr w:type="spellStart"/>
      <w:r w:rsidRPr="009B6762">
        <w:rPr>
          <w:b/>
          <w:bCs/>
        </w:rPr>
        <w:t>useProfitCalculator</w:t>
      </w:r>
      <w:proofErr w:type="spellEnd"/>
      <w:r w:rsidRPr="009B6762">
        <w:rPr>
          <w:b/>
          <w:bCs/>
        </w:rPr>
        <w:t>:</w:t>
      </w:r>
    </w:p>
    <w:p w14:paraId="14C61C56" w14:textId="77777777" w:rsidR="009B6762" w:rsidRPr="009B6762" w:rsidRDefault="009B6762" w:rsidP="009B6762">
      <w:proofErr w:type="spellStart"/>
      <w:r w:rsidRPr="009B6762">
        <w:t>js</w:t>
      </w:r>
      <w:proofErr w:type="spellEnd"/>
    </w:p>
    <w:p w14:paraId="0F39BB9A" w14:textId="77777777" w:rsidR="009B6762" w:rsidRPr="009B6762" w:rsidRDefault="009B6762" w:rsidP="009B6762">
      <w:proofErr w:type="spellStart"/>
      <w:r w:rsidRPr="009B6762">
        <w:lastRenderedPageBreak/>
        <w:t>CopyEdit</w:t>
      </w:r>
      <w:proofErr w:type="spellEnd"/>
    </w:p>
    <w:p w14:paraId="34DECACD" w14:textId="77777777" w:rsidR="009B6762" w:rsidRPr="009B6762" w:rsidRDefault="009B6762" w:rsidP="009B6762">
      <w:proofErr w:type="spellStart"/>
      <w:proofErr w:type="gramStart"/>
      <w:r w:rsidRPr="009B6762">
        <w:t>useMemo</w:t>
      </w:r>
      <w:proofErr w:type="spellEnd"/>
      <w:r w:rsidRPr="009B6762">
        <w:t>(</w:t>
      </w:r>
      <w:proofErr w:type="gramEnd"/>
      <w:r w:rsidRPr="009B6762">
        <w:t>() =&gt; {</w:t>
      </w:r>
    </w:p>
    <w:p w14:paraId="6216FBBA" w14:textId="77777777" w:rsidR="009B6762" w:rsidRPr="009B6762" w:rsidRDefault="009B6762" w:rsidP="009B6762">
      <w:r w:rsidRPr="009B6762">
        <w:t xml:space="preserve">  // calculate profit = </w:t>
      </w:r>
      <w:proofErr w:type="spellStart"/>
      <w:r w:rsidRPr="009B6762">
        <w:t>salePrice</w:t>
      </w:r>
      <w:proofErr w:type="spellEnd"/>
      <w:r w:rsidRPr="009B6762">
        <w:t xml:space="preserve"> - cost</w:t>
      </w:r>
    </w:p>
    <w:p w14:paraId="26C405EF" w14:textId="77777777" w:rsidR="009B6762" w:rsidRPr="009B6762" w:rsidRDefault="009B6762" w:rsidP="009B6762">
      <w:r w:rsidRPr="009B6762">
        <w:t xml:space="preserve">}, [cost, </w:t>
      </w:r>
      <w:proofErr w:type="spellStart"/>
      <w:r w:rsidRPr="009B6762">
        <w:t>salePrice</w:t>
      </w:r>
      <w:proofErr w:type="spellEnd"/>
      <w:r w:rsidRPr="009B6762">
        <w:t>]</w:t>
      </w:r>
      <w:proofErr w:type="gramStart"/>
      <w:r w:rsidRPr="009B6762">
        <w:t>);</w:t>
      </w:r>
      <w:proofErr w:type="gramEnd"/>
    </w:p>
    <w:p w14:paraId="492462DD" w14:textId="77777777" w:rsidR="009B6762" w:rsidRPr="009B6762" w:rsidRDefault="009B6762" w:rsidP="009B6762">
      <w:pPr>
        <w:numPr>
          <w:ilvl w:val="0"/>
          <w:numId w:val="11"/>
        </w:numPr>
      </w:pPr>
      <w:r w:rsidRPr="009B6762">
        <w:t xml:space="preserve">Both cost and </w:t>
      </w:r>
      <w:proofErr w:type="spellStart"/>
      <w:r w:rsidRPr="009B6762">
        <w:t>salePrice</w:t>
      </w:r>
      <w:proofErr w:type="spellEnd"/>
      <w:r w:rsidRPr="009B6762">
        <w:t xml:space="preserve"> are </w:t>
      </w:r>
      <w:r w:rsidRPr="009B6762">
        <w:rPr>
          <w:b/>
          <w:bCs/>
        </w:rPr>
        <w:t>inputs</w:t>
      </w:r>
      <w:r w:rsidRPr="009B6762">
        <w:t xml:space="preserve"> to the profit calculation.</w:t>
      </w:r>
    </w:p>
    <w:p w14:paraId="13F1853D" w14:textId="77777777" w:rsidR="009B6762" w:rsidRPr="009B6762" w:rsidRDefault="009B6762" w:rsidP="009B6762">
      <w:pPr>
        <w:numPr>
          <w:ilvl w:val="0"/>
          <w:numId w:val="11"/>
        </w:numPr>
      </w:pPr>
      <w:r w:rsidRPr="009B6762">
        <w:t xml:space="preserve">If </w:t>
      </w:r>
      <w:r w:rsidRPr="009B6762">
        <w:rPr>
          <w:b/>
          <w:bCs/>
        </w:rPr>
        <w:t>either</w:t>
      </w:r>
      <w:r w:rsidRPr="009B6762">
        <w:t xml:space="preserve"> of them changes, we need to recompute the profit.</w:t>
      </w:r>
    </w:p>
    <w:p w14:paraId="33913D8B" w14:textId="77777777" w:rsidR="009B6762" w:rsidRPr="009B6762" w:rsidRDefault="009B6762" w:rsidP="009B6762">
      <w:pPr>
        <w:numPr>
          <w:ilvl w:val="0"/>
          <w:numId w:val="11"/>
        </w:numPr>
      </w:pPr>
      <w:r w:rsidRPr="009B6762">
        <w:t>So, both are listed in the dependency array.</w:t>
      </w:r>
    </w:p>
    <w:p w14:paraId="65F2C2CE" w14:textId="77777777" w:rsidR="009B6762" w:rsidRPr="009B6762" w:rsidRDefault="009B6762" w:rsidP="009B6762">
      <w:r w:rsidRPr="009B6762">
        <w:pict w14:anchorId="2D169EE0">
          <v:rect id="_x0000_i1058" style="width:0;height:1.5pt" o:hralign="center" o:hrstd="t" o:hr="t" fillcolor="#a0a0a0" stroked="f"/>
        </w:pict>
      </w:r>
    </w:p>
    <w:p w14:paraId="2D28335A" w14:textId="77777777" w:rsidR="009B6762" w:rsidRPr="009B6762" w:rsidRDefault="009B6762" w:rsidP="009B6762">
      <w:pPr>
        <w:rPr>
          <w:b/>
          <w:bCs/>
        </w:rPr>
      </w:pPr>
      <w:r w:rsidRPr="009B6762">
        <w:rPr>
          <w:rFonts w:ascii="Segoe UI Emoji" w:hAnsi="Segoe UI Emoji" w:cs="Segoe UI Emoji"/>
          <w:b/>
          <w:bCs/>
        </w:rPr>
        <w:t>⚠️</w:t>
      </w:r>
      <w:r w:rsidRPr="009B6762">
        <w:rPr>
          <w:b/>
          <w:bCs/>
        </w:rPr>
        <w:t xml:space="preserve"> Why </w:t>
      </w:r>
      <w:proofErr w:type="gramStart"/>
      <w:r w:rsidRPr="009B6762">
        <w:rPr>
          <w:b/>
          <w:bCs/>
        </w:rPr>
        <w:t>this matters</w:t>
      </w:r>
      <w:proofErr w:type="gramEnd"/>
    </w:p>
    <w:p w14:paraId="7A46C75A" w14:textId="77777777" w:rsidR="009B6762" w:rsidRPr="009B6762" w:rsidRDefault="009B6762" w:rsidP="009B6762">
      <w:r w:rsidRPr="009B6762">
        <w:t xml:space="preserve">React relies on the dependency array to know </w:t>
      </w:r>
      <w:r w:rsidRPr="009B6762">
        <w:rPr>
          <w:b/>
          <w:bCs/>
        </w:rPr>
        <w:t xml:space="preserve">when to rerun the </w:t>
      </w:r>
      <w:proofErr w:type="spellStart"/>
      <w:r w:rsidRPr="009B6762">
        <w:rPr>
          <w:b/>
          <w:bCs/>
        </w:rPr>
        <w:t>memoized</w:t>
      </w:r>
      <w:proofErr w:type="spellEnd"/>
      <w:r w:rsidRPr="009B6762">
        <w:rPr>
          <w:b/>
          <w:bCs/>
        </w:rPr>
        <w:t xml:space="preserve"> function</w:t>
      </w:r>
      <w:r w:rsidRPr="009B6762">
        <w:t>. If you leave something out:</w:t>
      </w:r>
    </w:p>
    <w:p w14:paraId="085AC8BA" w14:textId="77777777" w:rsidR="009B6762" w:rsidRPr="009B6762" w:rsidRDefault="009B6762" w:rsidP="009B6762">
      <w:pPr>
        <w:numPr>
          <w:ilvl w:val="0"/>
          <w:numId w:val="12"/>
        </w:numPr>
      </w:pPr>
      <w:r w:rsidRPr="009B6762">
        <w:t xml:space="preserve">You risk using </w:t>
      </w:r>
      <w:r w:rsidRPr="009B6762">
        <w:rPr>
          <w:b/>
          <w:bCs/>
        </w:rPr>
        <w:t>stale data</w:t>
      </w:r>
      <w:r w:rsidRPr="009B6762">
        <w:t>.</w:t>
      </w:r>
    </w:p>
    <w:p w14:paraId="1DD332F5" w14:textId="77777777" w:rsidR="009B6762" w:rsidRPr="009B6762" w:rsidRDefault="009B6762" w:rsidP="009B6762">
      <w:pPr>
        <w:numPr>
          <w:ilvl w:val="0"/>
          <w:numId w:val="12"/>
        </w:numPr>
      </w:pPr>
      <w:r w:rsidRPr="009B6762">
        <w:t>Your hook may return the wrong value without re-computing it.</w:t>
      </w:r>
    </w:p>
    <w:p w14:paraId="4A569B00" w14:textId="77777777" w:rsidR="009B6762" w:rsidRPr="009B6762" w:rsidRDefault="009B6762" w:rsidP="009B6762">
      <w:r w:rsidRPr="009B6762">
        <w:t xml:space="preserve">If you include </w:t>
      </w:r>
      <w:r w:rsidRPr="009B6762">
        <w:rPr>
          <w:b/>
          <w:bCs/>
        </w:rPr>
        <w:t>too many</w:t>
      </w:r>
      <w:r w:rsidRPr="009B6762">
        <w:t xml:space="preserve"> things:</w:t>
      </w:r>
    </w:p>
    <w:p w14:paraId="7785191A" w14:textId="77777777" w:rsidR="009B6762" w:rsidRPr="009B6762" w:rsidRDefault="009B6762" w:rsidP="009B6762">
      <w:pPr>
        <w:numPr>
          <w:ilvl w:val="0"/>
          <w:numId w:val="13"/>
        </w:numPr>
      </w:pPr>
      <w:r w:rsidRPr="009B6762">
        <w:t>The function may rerun more than necessary.</w:t>
      </w:r>
    </w:p>
    <w:p w14:paraId="4820ECF0" w14:textId="77777777" w:rsidR="009B6762" w:rsidRPr="009B6762" w:rsidRDefault="009B6762" w:rsidP="009B6762">
      <w:pPr>
        <w:numPr>
          <w:ilvl w:val="0"/>
          <w:numId w:val="13"/>
        </w:numPr>
      </w:pPr>
      <w:r w:rsidRPr="009B6762">
        <w:t xml:space="preserve">(Not </w:t>
      </w:r>
      <w:proofErr w:type="gramStart"/>
      <w:r w:rsidRPr="009B6762">
        <w:t>dangerous, but</w:t>
      </w:r>
      <w:proofErr w:type="gramEnd"/>
      <w:r w:rsidRPr="009B6762">
        <w:t xml:space="preserve"> can impact performance.)</w:t>
      </w:r>
    </w:p>
    <w:p w14:paraId="322E7BA5" w14:textId="77777777" w:rsidR="009B6762" w:rsidRPr="009B6762" w:rsidRDefault="009B6762" w:rsidP="009B6762">
      <w:r w:rsidRPr="009B6762">
        <w:pict w14:anchorId="57D9B783">
          <v:rect id="_x0000_i1059" style="width:0;height:1.5pt" o:hralign="center" o:hrstd="t" o:hr="t" fillcolor="#a0a0a0" stroked="f"/>
        </w:pict>
      </w:r>
    </w:p>
    <w:p w14:paraId="3C4A3538" w14:textId="77777777" w:rsidR="009B6762" w:rsidRPr="009B6762" w:rsidRDefault="009B6762" w:rsidP="009B6762">
      <w:pPr>
        <w:rPr>
          <w:b/>
          <w:bCs/>
        </w:rPr>
      </w:pPr>
      <w:r w:rsidRPr="009B6762">
        <w:rPr>
          <w:rFonts w:ascii="Segoe UI Emoji" w:hAnsi="Segoe UI Emoji" w:cs="Segoe UI Emoji"/>
          <w:b/>
          <w:bCs/>
        </w:rPr>
        <w:t>✅</w:t>
      </w:r>
      <w:r w:rsidRPr="009B6762">
        <w:rPr>
          <w:b/>
          <w:bCs/>
        </w:rPr>
        <w:t xml:space="preserve"> Rule of Thumb:</w:t>
      </w:r>
    </w:p>
    <w:p w14:paraId="05E87BBD" w14:textId="77777777" w:rsidR="009B6762" w:rsidRPr="009B6762" w:rsidRDefault="009B6762" w:rsidP="009B6762">
      <w:r w:rsidRPr="009B6762">
        <w:t xml:space="preserve">Your dependency array should include </w:t>
      </w:r>
      <w:r w:rsidRPr="009B6762">
        <w:rPr>
          <w:b/>
          <w:bCs/>
        </w:rPr>
        <w:t>every variable</w:t>
      </w:r>
      <w:r w:rsidRPr="009B6762">
        <w:t xml:space="preserve"> that is </w:t>
      </w:r>
      <w:r w:rsidRPr="009B6762">
        <w:rPr>
          <w:b/>
          <w:bCs/>
        </w:rPr>
        <w:t xml:space="preserve">used inside the </w:t>
      </w:r>
      <w:proofErr w:type="spellStart"/>
      <w:r w:rsidRPr="009B6762">
        <w:rPr>
          <w:b/>
          <w:bCs/>
        </w:rPr>
        <w:t>memoized</w:t>
      </w:r>
      <w:proofErr w:type="spellEnd"/>
      <w:r w:rsidRPr="009B6762">
        <w:rPr>
          <w:b/>
          <w:bCs/>
        </w:rPr>
        <w:t xml:space="preserve"> function</w:t>
      </w:r>
      <w:r w:rsidRPr="009B6762">
        <w:t xml:space="preserve"> but </w:t>
      </w:r>
      <w:r w:rsidRPr="009B6762">
        <w:rPr>
          <w:b/>
          <w:bCs/>
        </w:rPr>
        <w:t>comes from outside it.</w:t>
      </w:r>
    </w:p>
    <w:p w14:paraId="42DFC5B2" w14:textId="77777777" w:rsidR="009B6762" w:rsidRPr="009B6762" w:rsidRDefault="009B6762" w:rsidP="009B6762">
      <w:pPr>
        <w:rPr>
          <w:b/>
          <w:bCs/>
        </w:rPr>
      </w:pPr>
      <w:r w:rsidRPr="009B6762">
        <w:rPr>
          <w:b/>
          <w:bCs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23"/>
      </w:tblGrid>
      <w:tr w:rsidR="009B6762" w:rsidRPr="009B6762" w14:paraId="32C95A19" w14:textId="77777777" w:rsidTr="009B67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014CF" w14:textId="77777777" w:rsidR="009B6762" w:rsidRPr="009B6762" w:rsidRDefault="009B6762" w:rsidP="009B6762">
            <w:pPr>
              <w:rPr>
                <w:b/>
                <w:bCs/>
              </w:rPr>
            </w:pPr>
            <w:r w:rsidRPr="009B6762">
              <w:rPr>
                <w:b/>
                <w:bCs/>
              </w:rPr>
              <w:t xml:space="preserve">Used inside </w:t>
            </w:r>
            <w:proofErr w:type="spellStart"/>
            <w:r w:rsidRPr="009B6762">
              <w:rPr>
                <w:b/>
                <w:bCs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B0632" w14:textId="77777777" w:rsidR="009B6762" w:rsidRPr="009B6762" w:rsidRDefault="009B6762" w:rsidP="009B6762">
            <w:pPr>
              <w:rPr>
                <w:b/>
                <w:bCs/>
              </w:rPr>
            </w:pPr>
            <w:r w:rsidRPr="009B6762">
              <w:rPr>
                <w:b/>
                <w:bCs/>
              </w:rPr>
              <w:t>Dependency needed?</w:t>
            </w:r>
          </w:p>
        </w:tc>
      </w:tr>
      <w:tr w:rsidR="009B6762" w:rsidRPr="009B6762" w14:paraId="36F10AE0" w14:textId="77777777" w:rsidTr="009B67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31D1" w14:textId="77777777" w:rsidR="009B6762" w:rsidRPr="009B6762" w:rsidRDefault="009B6762" w:rsidP="009B6762">
            <w:r w:rsidRPr="009B6762">
              <w:t>amount</w:t>
            </w:r>
          </w:p>
        </w:tc>
        <w:tc>
          <w:tcPr>
            <w:tcW w:w="0" w:type="auto"/>
            <w:vAlign w:val="center"/>
            <w:hideMark/>
          </w:tcPr>
          <w:p w14:paraId="108E1CBC" w14:textId="77777777" w:rsidR="009B6762" w:rsidRPr="009B6762" w:rsidRDefault="009B6762" w:rsidP="009B6762">
            <w:r w:rsidRPr="009B6762">
              <w:rPr>
                <w:rFonts w:ascii="Segoe UI Emoji" w:hAnsi="Segoe UI Emoji" w:cs="Segoe UI Emoji"/>
              </w:rPr>
              <w:t>✅</w:t>
            </w:r>
            <w:r w:rsidRPr="009B6762">
              <w:t xml:space="preserve"> [amount]</w:t>
            </w:r>
          </w:p>
        </w:tc>
      </w:tr>
      <w:tr w:rsidR="009B6762" w:rsidRPr="009B6762" w14:paraId="0EB3640A" w14:textId="77777777" w:rsidTr="009B67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FE27" w14:textId="77777777" w:rsidR="009B6762" w:rsidRPr="009B6762" w:rsidRDefault="009B6762" w:rsidP="009B6762">
            <w:r w:rsidRPr="009B6762">
              <w:t xml:space="preserve">cost, </w:t>
            </w:r>
            <w:proofErr w:type="spellStart"/>
            <w:r w:rsidRPr="009B6762">
              <w:t>salePrice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502A5" w14:textId="77777777" w:rsidR="009B6762" w:rsidRPr="009B6762" w:rsidRDefault="009B6762" w:rsidP="009B6762">
            <w:r w:rsidRPr="009B6762">
              <w:rPr>
                <w:rFonts w:ascii="Segoe UI Emoji" w:hAnsi="Segoe UI Emoji" w:cs="Segoe UI Emoji"/>
              </w:rPr>
              <w:t>✅</w:t>
            </w:r>
            <w:r w:rsidRPr="009B6762">
              <w:t xml:space="preserve"> [cost, </w:t>
            </w:r>
            <w:proofErr w:type="spellStart"/>
            <w:r w:rsidRPr="009B6762">
              <w:t>salePrice</w:t>
            </w:r>
            <w:proofErr w:type="spellEnd"/>
            <w:r w:rsidRPr="009B6762">
              <w:t>]</w:t>
            </w:r>
          </w:p>
        </w:tc>
      </w:tr>
      <w:tr w:rsidR="009B6762" w:rsidRPr="009B6762" w14:paraId="03D30CBB" w14:textId="77777777" w:rsidTr="009B67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7CEC" w14:textId="77777777" w:rsidR="009B6762" w:rsidRPr="009B6762" w:rsidRDefault="009B6762" w:rsidP="009B6762">
            <w:r w:rsidRPr="009B6762">
              <w:t>Constants (e.g. 0.2)</w:t>
            </w:r>
          </w:p>
        </w:tc>
        <w:tc>
          <w:tcPr>
            <w:tcW w:w="0" w:type="auto"/>
            <w:vAlign w:val="center"/>
            <w:hideMark/>
          </w:tcPr>
          <w:p w14:paraId="20F2206F" w14:textId="77777777" w:rsidR="009B6762" w:rsidRPr="009B6762" w:rsidRDefault="009B6762" w:rsidP="009B6762">
            <w:r w:rsidRPr="009B6762">
              <w:rPr>
                <w:rFonts w:ascii="Segoe UI Emoji" w:hAnsi="Segoe UI Emoji" w:cs="Segoe UI Emoji"/>
              </w:rPr>
              <w:t>❌</w:t>
            </w:r>
            <w:r w:rsidRPr="009B6762">
              <w:t xml:space="preserve"> Not needed</w:t>
            </w:r>
          </w:p>
        </w:tc>
      </w:tr>
    </w:tbl>
    <w:p w14:paraId="4DDB8399" w14:textId="2F9A2CFE" w:rsidR="006B0BAD" w:rsidRPr="006B0BAD" w:rsidRDefault="00000000" w:rsidP="006B0BAD">
      <w:r>
        <w:lastRenderedPageBreak/>
        <w:br/>
      </w:r>
      <w:r w:rsidR="006B0BAD" w:rsidRPr="006B0BAD">
        <w:drawing>
          <wp:inline distT="0" distB="0" distL="0" distR="0" wp14:anchorId="4A5584FC" wp14:editId="2B9CE565">
            <wp:extent cx="5486400" cy="4685665"/>
            <wp:effectExtent l="0" t="0" r="0" b="635"/>
            <wp:docPr id="1580856896" name="Picture 3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6896" name="Picture 3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0605" w14:textId="79546C6E" w:rsidR="008E7E68" w:rsidRDefault="008E7E68"/>
    <w:p w14:paraId="5E116771" w14:textId="15F928EF" w:rsidR="006B0BAD" w:rsidRPr="006B0BAD" w:rsidRDefault="006B0BAD" w:rsidP="006B0BAD">
      <w:r w:rsidRPr="006B0BAD">
        <w:lastRenderedPageBreak/>
        <w:drawing>
          <wp:inline distT="0" distB="0" distL="0" distR="0" wp14:anchorId="20C91AAF" wp14:editId="1D454783">
            <wp:extent cx="5486400" cy="4685665"/>
            <wp:effectExtent l="0" t="0" r="0" b="635"/>
            <wp:docPr id="95246603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603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FFF2" w14:textId="77777777" w:rsidR="006B0BAD" w:rsidRDefault="006B0BAD"/>
    <w:sectPr w:rsidR="006B0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8D13EA"/>
    <w:multiLevelType w:val="multilevel"/>
    <w:tmpl w:val="6624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BD6"/>
    <w:multiLevelType w:val="multilevel"/>
    <w:tmpl w:val="925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83B75"/>
    <w:multiLevelType w:val="multilevel"/>
    <w:tmpl w:val="8E0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45149"/>
    <w:multiLevelType w:val="multilevel"/>
    <w:tmpl w:val="3C7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78787">
    <w:abstractNumId w:val="8"/>
  </w:num>
  <w:num w:numId="2" w16cid:durableId="1432164999">
    <w:abstractNumId w:val="6"/>
  </w:num>
  <w:num w:numId="3" w16cid:durableId="1044912005">
    <w:abstractNumId w:val="5"/>
  </w:num>
  <w:num w:numId="4" w16cid:durableId="401103277">
    <w:abstractNumId w:val="4"/>
  </w:num>
  <w:num w:numId="5" w16cid:durableId="1272471611">
    <w:abstractNumId w:val="7"/>
  </w:num>
  <w:num w:numId="6" w16cid:durableId="1531525042">
    <w:abstractNumId w:val="3"/>
  </w:num>
  <w:num w:numId="7" w16cid:durableId="1937055894">
    <w:abstractNumId w:val="2"/>
  </w:num>
  <w:num w:numId="8" w16cid:durableId="1155029655">
    <w:abstractNumId w:val="1"/>
  </w:num>
  <w:num w:numId="9" w16cid:durableId="127095665">
    <w:abstractNumId w:val="0"/>
  </w:num>
  <w:num w:numId="10" w16cid:durableId="2124031119">
    <w:abstractNumId w:val="12"/>
  </w:num>
  <w:num w:numId="11" w16cid:durableId="1348025218">
    <w:abstractNumId w:val="9"/>
  </w:num>
  <w:num w:numId="12" w16cid:durableId="437677067">
    <w:abstractNumId w:val="11"/>
  </w:num>
  <w:num w:numId="13" w16cid:durableId="103422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750B"/>
    <w:rsid w:val="006B0BAD"/>
    <w:rsid w:val="008E7E68"/>
    <w:rsid w:val="009B6762"/>
    <w:rsid w:val="00AA1D8D"/>
    <w:rsid w:val="00B47730"/>
    <w:rsid w:val="00CB0664"/>
    <w:rsid w:val="00CD73C9"/>
    <w:rsid w:val="00D55D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99692"/>
  <w14:defaultImageDpi w14:val="300"/>
  <w15:docId w15:val="{EB217E3D-D569-4314-BF38-AD3E3892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B0B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739</Words>
  <Characters>4460</Characters>
  <Application>Microsoft Office Word</Application>
  <DocSecurity>0</DocSecurity>
  <Lines>171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Kenneth Crawford</cp:lastModifiedBy>
  <cp:revision>4</cp:revision>
  <dcterms:created xsi:type="dcterms:W3CDTF">2025-04-11T16:52:00Z</dcterms:created>
  <dcterms:modified xsi:type="dcterms:W3CDTF">2025-04-11T16:55:00Z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4dc88d5ebfda23cbf4d5584af51b34a9a0a95624d3754612f51639db2bf878a8</vt:lpwstr>
  </property>
</Properties>
</file>